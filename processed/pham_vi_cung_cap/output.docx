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STT</w:t>
            </w:r>
          </w:p>
        </w:tc>
        <w:tc>
          <w:tcPr>
            <w:tcW w:type="dxa" w:w="2316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Danh mục dịch vụ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Khối lượng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Đơn vị tính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Địa điểm thực hiện</w:t>
            </w:r>
          </w:p>
        </w:tc>
        <w:tc>
          <w:tcPr>
            <w:tcW w:type="dxa" w:w="1716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Ngày hoàn thành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316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Chỉnh lý tài liệu phòng hành chính tổng hợp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33,81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Mét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Trường Đại học Luật Hà Nội, địa chỉ: Số 87 đường Nguyễn Chí Thanh, phường Láng Thượng, quận Đống Đa, thành phố Hà Nội</w:t>
            </w:r>
          </w:p>
        </w:tc>
        <w:tc>
          <w:tcPr>
            <w:tcW w:type="dxa" w:w="1716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120 ngày kể từ ngày hợp đồng có hiệu lực</w:t>
            </w:r>
          </w:p>
        </w:tc>
      </w:tr>
      <w:tr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316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Chỉnh lý tài liệu phòng đào tạo đại học và sau đại học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182,31</w:t>
            </w:r>
          </w:p>
        </w:tc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8"/>
              </w:rPr>
              <w:t>Mét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Trường Đại học Luật Hà Nội, địa chỉ: Số 87 đường Nguyễn Chí Thanh, phường Láng Thượng, quận Đống Đa, thành phố Hà Nội</w:t>
            </w:r>
          </w:p>
        </w:tc>
        <w:tc>
          <w:tcPr>
            <w:tcW w:type="dxa" w:w="1716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120 ngày kể từ ngày hợp đồng có hiệu lực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