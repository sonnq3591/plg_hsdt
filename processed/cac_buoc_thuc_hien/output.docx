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ind w:firstLine="720"/>
        <w:jc w:val="both"/>
      </w:pPr>
      <w:r>
        <w:rPr>
          <w:rFonts w:ascii="Times New Roman" w:hAnsi="Times New Roman"/>
          <w:sz w:val="28"/>
        </w:rPr>
        <w:t>- Không phân tán phông lưu trữ. Tài liệu của từng đơn vị hình thành phông phải được chỉnh lý và sắp xếp riêng biệt;</w:t>
      </w:r>
    </w:p>
    <w:p>
      <w:pPr>
        <w:spacing w:after="120" w:line="276" w:lineRule="auto"/>
        <w:ind w:firstLine="720"/>
        <w:jc w:val="both"/>
      </w:pPr>
      <w:r>
        <w:rPr>
          <w:rFonts w:ascii="Times New Roman" w:hAnsi="Times New Roman"/>
          <w:sz w:val="28"/>
        </w:rPr>
        <w:t>- Khi phân loại, lập hồ sơ (chỉnh sửa hoàn thiện, phục hồi hoặc lập mới hồ sơ), phải tôn trọng sự hình thành tài liệu theo trình tự theo dõi, giải quyết công việc.</w:t>
      </w:r>
    </w:p>
    <w:tbl>
      <w:tblPr>
        <w:tblStyle w:val="TableGrid"/>
        <w:tblW w:type="auto" w:w="0"/>
        <w:jc w:val="center"/>
        <w:tblLook w:firstColumn="1" w:firstRow="1" w:lastColumn="0" w:lastRow="0" w:noHBand="0" w:noVBand="1" w:val="04A0"/>
      </w:tblPr>
      <w:tblGrid>
        <w:gridCol w:w="4320"/>
        <w:gridCol w:w="4320"/>
      </w:tblGrid>
      <w:tr>
        <w:tc>
          <w:tcPr>
            <w:tcW w:type="dxa" w:w="1440"/>
            <w:vAlign w:val="center"/>
          </w:tcPr>
          <w:p>
            <w:pPr>
              <w:jc w:val="center"/>
            </w:pPr>
            <w:r>
              <w:rPr>
                <w:rFonts w:ascii="Times New Roman" w:hAnsi="Times New Roman"/>
                <w:b/>
                <w:i w:val="0"/>
                <w:sz w:val="28"/>
              </w:rPr>
              <w:t>Số TT</w:t>
            </w:r>
          </w:p>
        </w:tc>
        <w:tc>
          <w:tcPr>
            <w:tcW w:type="dxa" w:w="7920"/>
            <w:vAlign w:val="center"/>
          </w:tcPr>
          <w:p>
            <w:pPr>
              <w:jc w:val="center"/>
            </w:pPr>
            <w:r>
              <w:rPr>
                <w:rFonts w:ascii="Times New Roman" w:hAnsi="Times New Roman"/>
                <w:b/>
                <w:i w:val="0"/>
                <w:sz w:val="28"/>
              </w:rPr>
              <w:t>Nội dung công việc</w:t>
            </w:r>
          </w:p>
        </w:tc>
      </w:tr>
      <w:tr>
        <w:tc>
          <w:tcPr>
            <w:tcW w:type="dxa" w:w="1440"/>
            <w:vAlign w:val="center"/>
          </w:tcPr>
          <w:p>
            <w:pPr>
              <w:jc w:val="center"/>
            </w:pPr>
            <w:r>
              <w:rPr>
                <w:rFonts w:ascii="Times New Roman" w:hAnsi="Times New Roman"/>
                <w:sz w:val="28"/>
              </w:rPr>
              <w:t>1</w:t>
            </w:r>
          </w:p>
        </w:tc>
        <w:tc>
          <w:tcPr>
            <w:tcW w:type="dxa" w:w="7920"/>
            <w:vAlign w:val="center"/>
          </w:tcPr>
          <w:p>
            <w:pPr>
              <w:jc w:val="left"/>
            </w:pPr>
            <w:r>
              <w:rPr>
                <w:rFonts w:ascii="Times New Roman" w:hAnsi="Times New Roman"/>
                <w:sz w:val="28"/>
              </w:rPr>
              <w:t>Giao nhận tài liệu và lập biên bản giao nhận tài liệu</w:t>
            </w:r>
          </w:p>
        </w:tc>
      </w:tr>
      <w:tr>
        <w:tc>
          <w:tcPr>
            <w:tcW w:type="dxa" w:w="1440"/>
            <w:vAlign w:val="center"/>
          </w:tcPr>
          <w:p>
            <w:pPr>
              <w:jc w:val="center"/>
            </w:pPr>
            <w:r>
              <w:rPr>
                <w:rFonts w:ascii="Times New Roman" w:hAnsi="Times New Roman"/>
                <w:sz w:val="28"/>
              </w:rPr>
              <w:t>2</w:t>
            </w:r>
          </w:p>
        </w:tc>
        <w:tc>
          <w:tcPr>
            <w:tcW w:type="dxa" w:w="7920"/>
            <w:vAlign w:val="center"/>
          </w:tcPr>
          <w:p>
            <w:pPr>
              <w:jc w:val="left"/>
            </w:pPr>
            <w:r>
              <w:rPr>
                <w:rFonts w:ascii="Times New Roman" w:hAnsi="Times New Roman"/>
                <w:sz w:val="28"/>
              </w:rPr>
              <w:t>Vận chuyển tài liệu từ kho bảo quản đến địa điểm chỉnh lý (khoảng cách ~100m)</w:t>
            </w:r>
          </w:p>
        </w:tc>
      </w:tr>
      <w:tr>
        <w:tc>
          <w:tcPr>
            <w:tcW w:type="dxa" w:w="1440"/>
            <w:vAlign w:val="center"/>
          </w:tcPr>
          <w:p>
            <w:pPr>
              <w:jc w:val="center"/>
            </w:pPr>
            <w:r>
              <w:rPr>
                <w:rFonts w:ascii="Times New Roman" w:hAnsi="Times New Roman"/>
                <w:sz w:val="28"/>
              </w:rPr>
              <w:t>3</w:t>
            </w:r>
          </w:p>
        </w:tc>
        <w:tc>
          <w:tcPr>
            <w:tcW w:type="dxa" w:w="7920"/>
            <w:vAlign w:val="center"/>
          </w:tcPr>
          <w:p>
            <w:pPr>
              <w:jc w:val="left"/>
            </w:pPr>
            <w:r>
              <w:rPr>
                <w:rFonts w:ascii="Times New Roman" w:hAnsi="Times New Roman"/>
                <w:sz w:val="28"/>
              </w:rPr>
              <w:t>Vệ sinh sơ bộ tài liệu</w:t>
            </w:r>
          </w:p>
        </w:tc>
      </w:tr>
      <w:tr>
        <w:tc>
          <w:tcPr>
            <w:tcW w:type="dxa" w:w="1440"/>
            <w:vAlign w:val="center"/>
          </w:tcPr>
          <w:p>
            <w:pPr>
              <w:jc w:val="center"/>
            </w:pPr>
            <w:r>
              <w:rPr>
                <w:rFonts w:ascii="Times New Roman" w:hAnsi="Times New Roman"/>
                <w:sz w:val="28"/>
              </w:rPr>
              <w:t>4</w:t>
            </w:r>
          </w:p>
        </w:tc>
        <w:tc>
          <w:tcPr>
            <w:tcW w:type="dxa" w:w="7920"/>
            <w:vAlign w:val="center"/>
          </w:tcPr>
          <w:p>
            <w:pPr>
              <w:jc w:val="left"/>
            </w:pPr>
            <w:r>
              <w:rPr>
                <w:rFonts w:ascii="Times New Roman" w:hAnsi="Times New Roman"/>
                <w:sz w:val="28"/>
              </w:rPr>
              <w:t>Khảo sát và biên soạn các văn bản hướng dẫn chỉnh lý:</w:t>
            </w:r>
          </w:p>
        </w:tc>
      </w:tr>
      <w:tr>
        <w:tc>
          <w:tcPr>
            <w:tcW w:type="dxa" w:w="1440"/>
            <w:vAlign w:val="center"/>
          </w:tcPr>
          <w:p>
            <w:pPr>
              <w:jc w:val="center"/>
            </w:pPr>
            <w:r>
              <w:rPr>
                <w:rFonts w:ascii="Times New Roman" w:hAnsi="Times New Roman"/>
                <w:i/>
                <w:sz w:val="28"/>
              </w:rPr>
              <w:t>- Lịch sử đơn vị hình thành phông</w:t>
            </w:r>
          </w:p>
        </w:tc>
        <w:tc>
          <w:tcPr>
            <w:tcW w:type="dxa" w:w="7920"/>
            <w:vAlign w:val="center"/>
          </w:tcPr>
          <w:p>
            <w:pPr>
              <w:jc w:val="left"/>
            </w:pPr>
            <w:r>
              <w:rPr>
                <w:rFonts w:ascii="Times New Roman" w:hAnsi="Times New Roman"/>
                <w:i/>
                <w:sz w:val="28"/>
              </w:rPr>
              <w:t xml:space="preserve"> lịch sử phông;</w:t>
            </w:r>
          </w:p>
        </w:tc>
      </w:tr>
      <w:tr>
        <w:tc>
          <w:tcPr>
            <w:tcW w:type="dxa" w:w="1440"/>
            <w:vAlign w:val="center"/>
          </w:tcPr>
          <w:p>
            <w:pPr>
              <w:jc w:val="center"/>
            </w:pPr>
            <w:r>
              <w:rPr>
                <w:rFonts w:ascii="Times New Roman" w:hAnsi="Times New Roman"/>
                <w:i/>
                <w:sz w:val="28"/>
              </w:rPr>
              <w:t>- Hướng dẫn phân loại</w:t>
            </w:r>
          </w:p>
        </w:tc>
        <w:tc>
          <w:tcPr>
            <w:tcW w:type="dxa" w:w="7920"/>
            <w:vAlign w:val="center"/>
          </w:tcPr>
          <w:p>
            <w:pPr>
              <w:jc w:val="left"/>
            </w:pPr>
            <w:r>
              <w:rPr>
                <w:rFonts w:ascii="Times New Roman" w:hAnsi="Times New Roman"/>
                <w:i/>
                <w:sz w:val="28"/>
              </w:rPr>
              <w:t xml:space="preserve"> lập hồ sơ và xác định giá trị tài liệu.</w:t>
            </w:r>
          </w:p>
        </w:tc>
      </w:tr>
      <w:tr>
        <w:tc>
          <w:tcPr>
            <w:tcW w:type="dxa" w:w="1440"/>
            <w:vAlign w:val="center"/>
          </w:tcPr>
          <w:p>
            <w:pPr>
              <w:jc w:val="center"/>
            </w:pPr>
            <w:r>
              <w:rPr>
                <w:rFonts w:ascii="Times New Roman" w:hAnsi="Times New Roman"/>
                <w:sz w:val="28"/>
              </w:rPr>
              <w:t>5</w:t>
            </w:r>
          </w:p>
        </w:tc>
        <w:tc>
          <w:tcPr>
            <w:tcW w:type="dxa" w:w="7920"/>
            <w:vAlign w:val="center"/>
          </w:tcPr>
          <w:p>
            <w:pPr>
              <w:jc w:val="left"/>
            </w:pPr>
            <w:r>
              <w:rPr>
                <w:rFonts w:ascii="Times New Roman" w:hAnsi="Times New Roman"/>
                <w:sz w:val="28"/>
              </w:rPr>
              <w:t>Phân loại tài liệu theo Hướng dẫn phân loại</w:t>
            </w:r>
          </w:p>
        </w:tc>
      </w:tr>
      <w:tr>
        <w:tc>
          <w:tcPr>
            <w:tcW w:type="dxa" w:w="1440"/>
            <w:vAlign w:val="center"/>
          </w:tcPr>
          <w:p>
            <w:pPr>
              <w:jc w:val="center"/>
            </w:pPr>
            <w:r>
              <w:rPr>
                <w:rFonts w:ascii="Times New Roman" w:hAnsi="Times New Roman"/>
                <w:sz w:val="28"/>
              </w:rPr>
              <w:t>6</w:t>
            </w:r>
          </w:p>
        </w:tc>
        <w:tc>
          <w:tcPr>
            <w:tcW w:type="dxa" w:w="7920"/>
            <w:vAlign w:val="center"/>
          </w:tcPr>
          <w:p>
            <w:pPr>
              <w:jc w:val="left"/>
            </w:pPr>
            <w:r>
              <w:rPr>
                <w:rFonts w:ascii="Times New Roman" w:hAnsi="Times New Roman"/>
                <w:sz w:val="28"/>
              </w:rPr>
              <w:t>Lập hồ sơ hoặc chỉnh sửa</w:t>
            </w:r>
          </w:p>
        </w:tc>
      </w:tr>
      <w:tr>
        <w:tc>
          <w:tcPr>
            <w:tcW w:type="dxa" w:w="1440"/>
            <w:vAlign w:val="center"/>
          </w:tcPr>
          <w:p>
            <w:pPr>
              <w:jc w:val="center"/>
            </w:pPr>
            <w:r>
              <w:rPr>
                <w:rFonts w:ascii="Times New Roman" w:hAnsi="Times New Roman"/>
                <w:i/>
                <w:sz w:val="28"/>
              </w:rPr>
              <w:t>a)</w:t>
            </w:r>
          </w:p>
        </w:tc>
        <w:tc>
          <w:tcPr>
            <w:tcW w:type="dxa" w:w="7920"/>
            <w:vAlign w:val="center"/>
          </w:tcPr>
          <w:p>
            <w:pPr>
              <w:jc w:val="left"/>
            </w:pPr>
            <w:r>
              <w:rPr>
                <w:rFonts w:ascii="Times New Roman" w:hAnsi="Times New Roman"/>
                <w:i/>
                <w:sz w:val="28"/>
              </w:rPr>
              <w:t>Lập hồ sơ đối với tài liệu rời lẻ</w:t>
            </w:r>
          </w:p>
        </w:tc>
      </w:tr>
      <w:tr>
        <w:tc>
          <w:tcPr>
            <w:tcW w:type="dxa" w:w="1440"/>
            <w:vAlign w:val="center"/>
          </w:tcPr>
          <w:p>
            <w:pPr>
              <w:jc w:val="center"/>
            </w:pPr>
            <w:r>
              <w:rPr>
                <w:rFonts w:ascii="Times New Roman" w:hAnsi="Times New Roman"/>
                <w:i/>
                <w:sz w:val="28"/>
              </w:rPr>
              <w:t>- Viết tiêu đề</w:t>
            </w:r>
          </w:p>
        </w:tc>
        <w:tc>
          <w:tcPr>
            <w:tcW w:type="dxa" w:w="7920"/>
            <w:vAlign w:val="center"/>
          </w:tcPr>
          <w:p>
            <w:pPr>
              <w:jc w:val="left"/>
            </w:pPr>
            <w:r>
              <w:rPr>
                <w:rFonts w:ascii="Times New Roman" w:hAnsi="Times New Roman"/>
                <w:i/>
                <w:sz w:val="28"/>
              </w:rPr>
              <w:t xml:space="preserve"> lý do loại đối với tài liệu hết giá trị.</w:t>
            </w:r>
          </w:p>
        </w:tc>
      </w:tr>
      <w:tr>
        <w:tc>
          <w:tcPr>
            <w:tcW w:type="dxa" w:w="1440"/>
            <w:vAlign w:val="center"/>
          </w:tcPr>
          <w:p>
            <w:pPr>
              <w:jc w:val="center"/>
            </w:pPr>
            <w:r>
              <w:rPr>
                <w:rFonts w:ascii="Times New Roman" w:hAnsi="Times New Roman"/>
                <w:i/>
                <w:sz w:val="28"/>
              </w:rPr>
              <w:t>b)</w:t>
            </w:r>
          </w:p>
        </w:tc>
        <w:tc>
          <w:tcPr>
            <w:tcW w:type="dxa" w:w="7920"/>
            <w:vAlign w:val="center"/>
          </w:tcPr>
          <w:p>
            <w:pPr>
              <w:jc w:val="left"/>
            </w:pPr>
            <w:r>
              <w:rPr>
                <w:rFonts w:ascii="Times New Roman" w:hAnsi="Times New Roman"/>
                <w:i/>
                <w:sz w:val="28"/>
              </w:rPr>
              <w:t>Chỉnh sửa</w:t>
            </w:r>
          </w:p>
        </w:tc>
      </w:tr>
      <w:tr>
        <w:tc>
          <w:tcPr>
            <w:tcW w:type="dxa" w:w="1440"/>
            <w:vAlign w:val="center"/>
          </w:tcPr>
          <w:p>
            <w:pPr>
              <w:jc w:val="center"/>
            </w:pPr>
            <w:r>
              <w:rPr>
                <w:rFonts w:ascii="Times New Roman" w:hAnsi="Times New Roman"/>
                <w:i/>
                <w:sz w:val="28"/>
              </w:rPr>
              <w:t>- Kiểm tra hồ sơ đã được lập (nội dung tài liệu</w:t>
            </w:r>
          </w:p>
        </w:tc>
        <w:tc>
          <w:tcPr>
            <w:tcW w:type="dxa" w:w="7920"/>
            <w:vAlign w:val="center"/>
          </w:tcPr>
          <w:p>
            <w:pPr>
              <w:jc w:val="left"/>
            </w:pPr>
            <w:r>
              <w:rPr>
                <w:rFonts w:ascii="Times New Roman" w:hAnsi="Times New Roman"/>
                <w:i/>
                <w:sz w:val="28"/>
              </w:rPr>
              <w:t xml:space="preserve"> tiêu đề hồ sơ</w:t>
            </w:r>
          </w:p>
        </w:tc>
      </w:tr>
      <w:tr>
        <w:tc>
          <w:tcPr>
            <w:tcW w:type="dxa" w:w="1440"/>
            <w:vAlign w:val="center"/>
          </w:tcPr>
          <w:p>
            <w:pPr>
              <w:jc w:val="center"/>
            </w:pPr>
            <w:r>
              <w:rPr>
                <w:rFonts w:ascii="Times New Roman" w:hAnsi="Times New Roman"/>
                <w:i/>
                <w:sz w:val="28"/>
              </w:rPr>
              <w:t>- Bổ sung tài liệu</w:t>
            </w:r>
          </w:p>
        </w:tc>
        <w:tc>
          <w:tcPr>
            <w:tcW w:type="dxa" w:w="7920"/>
            <w:vAlign w:val="center"/>
          </w:tcPr>
          <w:p>
            <w:pPr>
              <w:jc w:val="left"/>
            </w:pPr>
            <w:r>
              <w:rPr>
                <w:rFonts w:ascii="Times New Roman" w:hAnsi="Times New Roman"/>
                <w:i/>
                <w:sz w:val="28"/>
              </w:rPr>
              <w:t xml:space="preserve"> chỉnh sửa tiêu đề</w:t>
            </w:r>
          </w:p>
        </w:tc>
      </w:tr>
      <w:tr>
        <w:tc>
          <w:tcPr>
            <w:tcW w:type="dxa" w:w="1440"/>
            <w:vAlign w:val="center"/>
          </w:tcPr>
          <w:p>
            <w:pPr>
              <w:jc w:val="center"/>
            </w:pPr>
            <w:r>
              <w:rPr>
                <w:rFonts w:ascii="Times New Roman" w:hAnsi="Times New Roman"/>
                <w:sz w:val="28"/>
              </w:rPr>
              <w:t>7</w:t>
            </w:r>
          </w:p>
        </w:tc>
        <w:tc>
          <w:tcPr>
            <w:tcW w:type="dxa" w:w="7920"/>
            <w:vAlign w:val="center"/>
          </w:tcPr>
          <w:p>
            <w:pPr>
              <w:jc w:val="left"/>
            </w:pPr>
            <w:r>
              <w:rPr>
                <w:rFonts w:ascii="Times New Roman" w:hAnsi="Times New Roman"/>
                <w:sz w:val="28"/>
              </w:rPr>
              <w:t>Viết các trường thông tin vào phiếu tin: số hồ sơ (số tạm); tiêu đề hồ sơ; thời gian của tài liệu; thời hạn bảo quản; ngôn ngữ; bút tích; chế độ sử dụng; dấu chỉ mức độ mật; tình trạng tài liệu; ghi chú.</w:t>
            </w:r>
          </w:p>
        </w:tc>
      </w:tr>
      <w:tr>
        <w:tc>
          <w:tcPr>
            <w:tcW w:type="dxa" w:w="1440"/>
            <w:vAlign w:val="center"/>
          </w:tcPr>
          <w:p>
            <w:pPr>
              <w:jc w:val="center"/>
            </w:pPr>
            <w:r>
              <w:rPr>
                <w:rFonts w:ascii="Times New Roman" w:hAnsi="Times New Roman"/>
                <w:sz w:val="28"/>
              </w:rPr>
              <w:t>8</w:t>
            </w:r>
          </w:p>
        </w:tc>
        <w:tc>
          <w:tcPr>
            <w:tcW w:type="dxa" w:w="7920"/>
            <w:vAlign w:val="center"/>
          </w:tcPr>
          <w:p>
            <w:pPr>
              <w:jc w:val="left"/>
            </w:pPr>
            <w:r>
              <w:rPr>
                <w:rFonts w:ascii="Times New Roman" w:hAnsi="Times New Roman"/>
                <w:sz w:val="28"/>
              </w:rPr>
              <w:t>Kiểm tra</w:t>
            </w:r>
          </w:p>
        </w:tc>
      </w:tr>
      <w:tr>
        <w:tc>
          <w:tcPr>
            <w:tcW w:type="dxa" w:w="1440"/>
            <w:vAlign w:val="center"/>
          </w:tcPr>
          <w:p>
            <w:pPr>
              <w:jc w:val="center"/>
            </w:pPr>
            <w:r>
              <w:rPr>
                <w:rFonts w:ascii="Times New Roman" w:hAnsi="Times New Roman"/>
                <w:sz w:val="28"/>
              </w:rPr>
              <w:t>9</w:t>
            </w:r>
          </w:p>
        </w:tc>
        <w:tc>
          <w:tcPr>
            <w:tcW w:type="dxa" w:w="7920"/>
            <w:vAlign w:val="center"/>
          </w:tcPr>
          <w:p>
            <w:pPr>
              <w:jc w:val="left"/>
            </w:pPr>
            <w:r>
              <w:rPr>
                <w:rFonts w:ascii="Times New Roman" w:hAnsi="Times New Roman"/>
                <w:sz w:val="28"/>
              </w:rPr>
              <w:t>Hệ thống hóa phiếu tin theo phương án phân loại</w:t>
            </w:r>
          </w:p>
        </w:tc>
      </w:tr>
      <w:tr>
        <w:tc>
          <w:tcPr>
            <w:tcW w:type="dxa" w:w="1440"/>
            <w:vAlign w:val="center"/>
          </w:tcPr>
          <w:p>
            <w:pPr>
              <w:jc w:val="center"/>
            </w:pPr>
            <w:r>
              <w:rPr>
                <w:rFonts w:ascii="Times New Roman" w:hAnsi="Times New Roman"/>
                <w:sz w:val="28"/>
              </w:rPr>
              <w:t>10</w:t>
            </w:r>
          </w:p>
        </w:tc>
        <w:tc>
          <w:tcPr>
            <w:tcW w:type="dxa" w:w="7920"/>
            <w:vAlign w:val="center"/>
          </w:tcPr>
          <w:p>
            <w:pPr>
              <w:jc w:val="left"/>
            </w:pPr>
            <w:r>
              <w:rPr>
                <w:rFonts w:ascii="Times New Roman" w:hAnsi="Times New Roman"/>
                <w:sz w:val="28"/>
              </w:rPr>
              <w:t>Hệ thống hóa hồ sơ theo phiếu tin</w:t>
            </w:r>
          </w:p>
        </w:tc>
      </w:tr>
      <w:tr>
        <w:tc>
          <w:tcPr>
            <w:tcW w:type="dxa" w:w="1440"/>
            <w:vAlign w:val="center"/>
          </w:tcPr>
          <w:p>
            <w:pPr>
              <w:jc w:val="center"/>
            </w:pPr>
            <w:r>
              <w:rPr>
                <w:rFonts w:ascii="Times New Roman" w:hAnsi="Times New Roman"/>
                <w:sz w:val="28"/>
              </w:rPr>
              <w:t>11</w:t>
            </w:r>
          </w:p>
        </w:tc>
        <w:tc>
          <w:tcPr>
            <w:tcW w:type="dxa" w:w="7920"/>
            <w:vAlign w:val="center"/>
          </w:tcPr>
          <w:p>
            <w:pPr>
              <w:jc w:val="left"/>
            </w:pPr>
            <w:r>
              <w:rPr>
                <w:rFonts w:ascii="Times New Roman" w:hAnsi="Times New Roman"/>
                <w:sz w:val="28"/>
              </w:rPr>
              <w:t>Biên mục hồ sơ</w:t>
            </w:r>
          </w:p>
        </w:tc>
      </w:tr>
      <w:tr>
        <w:tc>
          <w:tcPr>
            <w:tcW w:type="dxa" w:w="1440"/>
            <w:vAlign w:val="center"/>
          </w:tcPr>
          <w:p>
            <w:pPr>
              <w:jc w:val="center"/>
            </w:pPr>
            <w:r>
              <w:rPr>
                <w:rFonts w:ascii="Times New Roman" w:hAnsi="Times New Roman"/>
                <w:i/>
                <w:sz w:val="28"/>
              </w:rPr>
              <w:t>a</w:t>
            </w:r>
          </w:p>
        </w:tc>
        <w:tc>
          <w:tcPr>
            <w:tcW w:type="dxa" w:w="7920"/>
            <w:vAlign w:val="center"/>
          </w:tcPr>
          <w:p>
            <w:pPr>
              <w:jc w:val="left"/>
            </w:pPr>
            <w:r>
              <w:rPr>
                <w:rFonts w:ascii="Times New Roman" w:hAnsi="Times New Roman"/>
                <w:i/>
                <w:sz w:val="28"/>
              </w:rPr>
              <w:t>Đánh số tờ cho tài liệu đối với hồ sơ có thời hạn bảo quản từ 20 năm trở lên và điền số lượng vào phiếu tin;</w:t>
            </w:r>
          </w:p>
        </w:tc>
      </w:tr>
      <w:tr>
        <w:tc>
          <w:tcPr>
            <w:tcW w:type="dxa" w:w="1440"/>
            <w:vAlign w:val="center"/>
          </w:tcPr>
          <w:p>
            <w:pPr>
              <w:jc w:val="center"/>
            </w:pPr>
            <w:r>
              <w:rPr>
                <w:rFonts w:ascii="Times New Roman" w:hAnsi="Times New Roman"/>
                <w:i/>
                <w:sz w:val="28"/>
              </w:rPr>
              <w:t>b</w:t>
            </w:r>
          </w:p>
        </w:tc>
        <w:tc>
          <w:tcPr>
            <w:tcW w:type="dxa" w:w="7920"/>
            <w:vAlign w:val="center"/>
          </w:tcPr>
          <w:p>
            <w:pPr>
              <w:jc w:val="left"/>
            </w:pPr>
            <w:r>
              <w:rPr>
                <w:rFonts w:ascii="Times New Roman" w:hAnsi="Times New Roman"/>
                <w:i/>
                <w:sz w:val="28"/>
              </w:rPr>
              <w:t>Biên soạn và in mục lục văn bản đối với hồ sơ bảo quản vĩnh viễn;</w:t>
            </w:r>
          </w:p>
        </w:tc>
      </w:tr>
      <w:tr>
        <w:tc>
          <w:tcPr>
            <w:tcW w:type="dxa" w:w="1440"/>
            <w:vAlign w:val="center"/>
          </w:tcPr>
          <w:p>
            <w:pPr>
              <w:jc w:val="center"/>
            </w:pPr>
            <w:r>
              <w:rPr>
                <w:rFonts w:ascii="Times New Roman" w:hAnsi="Times New Roman"/>
                <w:i/>
                <w:sz w:val="28"/>
              </w:rPr>
              <w:t>c</w:t>
            </w:r>
          </w:p>
        </w:tc>
        <w:tc>
          <w:tcPr>
            <w:tcW w:type="dxa" w:w="7920"/>
            <w:vAlign w:val="center"/>
          </w:tcPr>
          <w:p>
            <w:pPr>
              <w:jc w:val="left"/>
            </w:pPr>
            <w:r>
              <w:rPr>
                <w:rFonts w:ascii="Times New Roman" w:hAnsi="Times New Roman"/>
                <w:i/>
                <w:sz w:val="28"/>
              </w:rPr>
              <w:t>Viết/in bìa hồ sơ và chứng từ kết thúc.</w:t>
            </w:r>
          </w:p>
        </w:tc>
      </w:tr>
      <w:tr>
        <w:tc>
          <w:tcPr>
            <w:tcW w:type="dxa" w:w="1440"/>
            <w:vAlign w:val="center"/>
          </w:tcPr>
          <w:p>
            <w:pPr>
              <w:jc w:val="center"/>
            </w:pPr>
            <w:r>
              <w:rPr>
                <w:rFonts w:ascii="Times New Roman" w:hAnsi="Times New Roman"/>
                <w:sz w:val="28"/>
              </w:rPr>
              <w:t>12</w:t>
            </w:r>
          </w:p>
        </w:tc>
        <w:tc>
          <w:tcPr>
            <w:tcW w:type="dxa" w:w="7920"/>
            <w:vAlign w:val="center"/>
          </w:tcPr>
          <w:p>
            <w:pPr>
              <w:jc w:val="left"/>
            </w:pPr>
            <w:r>
              <w:rPr>
                <w:rFonts w:ascii="Times New Roman" w:hAnsi="Times New Roman"/>
                <w:sz w:val="28"/>
              </w:rPr>
              <w:t>Kiểm tra và chỉnh sửa việc biên mục hồ sơ</w:t>
            </w:r>
          </w:p>
        </w:tc>
      </w:tr>
      <w:tr>
        <w:tc>
          <w:tcPr>
            <w:tcW w:type="dxa" w:w="1440"/>
            <w:vAlign w:val="center"/>
          </w:tcPr>
          <w:p>
            <w:pPr>
              <w:jc w:val="center"/>
            </w:pPr>
            <w:r>
              <w:rPr>
                <w:rFonts w:ascii="Times New Roman" w:hAnsi="Times New Roman"/>
                <w:sz w:val="28"/>
              </w:rPr>
              <w:t>13</w:t>
            </w:r>
          </w:p>
        </w:tc>
        <w:tc>
          <w:tcPr>
            <w:tcW w:type="dxa" w:w="7920"/>
            <w:vAlign w:val="center"/>
          </w:tcPr>
          <w:p>
            <w:pPr>
              <w:jc w:val="left"/>
            </w:pPr>
            <w:r>
              <w:rPr>
                <w:rFonts w:ascii="Times New Roman" w:hAnsi="Times New Roman"/>
                <w:sz w:val="28"/>
              </w:rPr>
              <w:t>Ghi số hồ sơ chính thức vào phiếu tin và lên bìa hồ sơ</w:t>
            </w:r>
          </w:p>
        </w:tc>
      </w:tr>
      <w:tr>
        <w:tc>
          <w:tcPr>
            <w:tcW w:type="dxa" w:w="1440"/>
            <w:vAlign w:val="center"/>
          </w:tcPr>
          <w:p>
            <w:pPr>
              <w:jc w:val="center"/>
            </w:pPr>
            <w:r>
              <w:rPr>
                <w:rFonts w:ascii="Times New Roman" w:hAnsi="Times New Roman"/>
                <w:sz w:val="28"/>
              </w:rPr>
              <w:t>14</w:t>
            </w:r>
          </w:p>
        </w:tc>
        <w:tc>
          <w:tcPr>
            <w:tcW w:type="dxa" w:w="7920"/>
            <w:vAlign w:val="center"/>
          </w:tcPr>
          <w:p>
            <w:pPr>
              <w:jc w:val="left"/>
            </w:pPr>
            <w:r>
              <w:rPr>
                <w:rFonts w:ascii="Times New Roman" w:hAnsi="Times New Roman"/>
                <w:sz w:val="28"/>
              </w:rPr>
              <w:t>Vệ sinh tài liệu</w:t>
            </w:r>
          </w:p>
        </w:tc>
      </w:tr>
      <w:tr>
        <w:tc>
          <w:tcPr>
            <w:tcW w:type="dxa" w:w="1440"/>
            <w:vAlign w:val="center"/>
          </w:tcPr>
          <w:p>
            <w:pPr>
              <w:jc w:val="center"/>
            </w:pPr>
            <w:r>
              <w:rPr>
                <w:rFonts w:ascii="Times New Roman" w:hAnsi="Times New Roman"/>
                <w:sz w:val="28"/>
              </w:rPr>
              <w:t>15</w:t>
            </w:r>
          </w:p>
        </w:tc>
        <w:tc>
          <w:tcPr>
            <w:tcW w:type="dxa" w:w="7920"/>
            <w:vAlign w:val="center"/>
          </w:tcPr>
          <w:p>
            <w:pPr>
              <w:jc w:val="left"/>
            </w:pPr>
            <w:r>
              <w:rPr>
                <w:rFonts w:ascii="Times New Roman" w:hAnsi="Times New Roman"/>
                <w:sz w:val="28"/>
              </w:rPr>
              <w:t>Đưa hồ sơ vào hộp (cặp)</w:t>
            </w:r>
          </w:p>
        </w:tc>
      </w:tr>
      <w:tr>
        <w:tc>
          <w:tcPr>
            <w:tcW w:type="dxa" w:w="1440"/>
            <w:vAlign w:val="center"/>
          </w:tcPr>
          <w:p>
            <w:pPr>
              <w:jc w:val="center"/>
            </w:pPr>
            <w:r>
              <w:rPr>
                <w:rFonts w:ascii="Times New Roman" w:hAnsi="Times New Roman"/>
                <w:sz w:val="28"/>
              </w:rPr>
              <w:t>16</w:t>
            </w:r>
          </w:p>
        </w:tc>
        <w:tc>
          <w:tcPr>
            <w:tcW w:type="dxa" w:w="7920"/>
            <w:vAlign w:val="center"/>
          </w:tcPr>
          <w:p>
            <w:pPr>
              <w:jc w:val="left"/>
            </w:pPr>
            <w:r>
              <w:rPr>
                <w:rFonts w:ascii="Times New Roman" w:hAnsi="Times New Roman"/>
                <w:sz w:val="28"/>
              </w:rPr>
              <w:t>Viết/in và dán nhãn hộp (cặp)</w:t>
            </w:r>
          </w:p>
        </w:tc>
      </w:tr>
      <w:tr>
        <w:tc>
          <w:tcPr>
            <w:tcW w:type="dxa" w:w="1440"/>
            <w:vAlign w:val="center"/>
          </w:tcPr>
          <w:p>
            <w:pPr>
              <w:jc w:val="center"/>
            </w:pPr>
            <w:r>
              <w:rPr>
                <w:rFonts w:ascii="Times New Roman" w:hAnsi="Times New Roman"/>
                <w:sz w:val="28"/>
              </w:rPr>
              <w:t>17</w:t>
            </w:r>
          </w:p>
        </w:tc>
        <w:tc>
          <w:tcPr>
            <w:tcW w:type="dxa" w:w="7920"/>
            <w:vAlign w:val="center"/>
          </w:tcPr>
          <w:p>
            <w:pPr>
              <w:jc w:val="left"/>
            </w:pPr>
            <w:r>
              <w:rPr>
                <w:rFonts w:ascii="Times New Roman" w:hAnsi="Times New Roman"/>
                <w:sz w:val="28"/>
              </w:rPr>
              <w:t>Vận chuyển tài liệu vào kho và xếp lên giá</w:t>
            </w:r>
          </w:p>
        </w:tc>
      </w:tr>
      <w:tr>
        <w:tc>
          <w:tcPr>
            <w:tcW w:type="dxa" w:w="1440"/>
            <w:vAlign w:val="center"/>
          </w:tcPr>
          <w:p>
            <w:pPr>
              <w:jc w:val="center"/>
            </w:pPr>
            <w:r>
              <w:rPr>
                <w:rFonts w:ascii="Times New Roman" w:hAnsi="Times New Roman"/>
                <w:sz w:val="28"/>
              </w:rPr>
              <w:t>18</w:t>
            </w:r>
          </w:p>
        </w:tc>
        <w:tc>
          <w:tcPr>
            <w:tcW w:type="dxa" w:w="7920"/>
            <w:vAlign w:val="center"/>
          </w:tcPr>
          <w:p>
            <w:pPr>
              <w:jc w:val="left"/>
            </w:pPr>
            <w:r>
              <w:rPr>
                <w:rFonts w:ascii="Times New Roman" w:hAnsi="Times New Roman"/>
                <w:sz w:val="28"/>
              </w:rPr>
              <w:t>Giao</w:t>
            </w:r>
          </w:p>
        </w:tc>
      </w:tr>
      <w:tr>
        <w:tc>
          <w:tcPr>
            <w:tcW w:type="dxa" w:w="1440"/>
            <w:vAlign w:val="center"/>
          </w:tcPr>
          <w:p>
            <w:pPr>
              <w:jc w:val="center"/>
            </w:pPr>
            <w:r>
              <w:rPr>
                <w:rFonts w:ascii="Times New Roman" w:hAnsi="Times New Roman"/>
                <w:sz w:val="28"/>
              </w:rPr>
              <w:t>19</w:t>
            </w:r>
          </w:p>
        </w:tc>
        <w:tc>
          <w:tcPr>
            <w:tcW w:type="dxa" w:w="7920"/>
            <w:vAlign w:val="center"/>
          </w:tcPr>
          <w:p>
            <w:pPr>
              <w:jc w:val="left"/>
            </w:pPr>
            <w:r>
              <w:rPr>
                <w:rFonts w:ascii="Times New Roman" w:hAnsi="Times New Roman"/>
                <w:sz w:val="28"/>
              </w:rPr>
              <w:t>Nhập phiếu tin vào cơ sở dữ liệu</w:t>
            </w:r>
          </w:p>
        </w:tc>
      </w:tr>
      <w:tr>
        <w:tc>
          <w:tcPr>
            <w:tcW w:type="dxa" w:w="1440"/>
            <w:vAlign w:val="center"/>
          </w:tcPr>
          <w:p>
            <w:pPr>
              <w:jc w:val="center"/>
            </w:pPr>
            <w:r>
              <w:rPr>
                <w:rFonts w:ascii="Times New Roman" w:hAnsi="Times New Roman"/>
                <w:sz w:val="28"/>
              </w:rPr>
              <w:t>20</w:t>
            </w:r>
          </w:p>
        </w:tc>
        <w:tc>
          <w:tcPr>
            <w:tcW w:type="dxa" w:w="7920"/>
            <w:vAlign w:val="center"/>
          </w:tcPr>
          <w:p>
            <w:pPr>
              <w:jc w:val="left"/>
            </w:pPr>
            <w:r>
              <w:rPr>
                <w:rFonts w:ascii="Times New Roman" w:hAnsi="Times New Roman"/>
                <w:sz w:val="28"/>
              </w:rPr>
              <w:t>Kiểm tra</w:t>
            </w:r>
          </w:p>
        </w:tc>
      </w:tr>
      <w:tr>
        <w:tc>
          <w:tcPr>
            <w:tcW w:type="dxa" w:w="1440"/>
            <w:vAlign w:val="center"/>
          </w:tcPr>
          <w:p>
            <w:pPr>
              <w:jc w:val="center"/>
            </w:pPr>
            <w:r>
              <w:rPr>
                <w:rFonts w:ascii="Times New Roman" w:hAnsi="Times New Roman"/>
                <w:sz w:val="28"/>
              </w:rPr>
              <w:t>21</w:t>
            </w:r>
          </w:p>
        </w:tc>
        <w:tc>
          <w:tcPr>
            <w:tcW w:type="dxa" w:w="7920"/>
            <w:vAlign w:val="center"/>
          </w:tcPr>
          <w:p>
            <w:pPr>
              <w:jc w:val="left"/>
            </w:pPr>
            <w:r>
              <w:rPr>
                <w:rFonts w:ascii="Times New Roman" w:hAnsi="Times New Roman"/>
                <w:sz w:val="28"/>
              </w:rPr>
              <w:t>Lập mục lục hồ sơ</w:t>
            </w:r>
          </w:p>
        </w:tc>
      </w:tr>
      <w:tr>
        <w:tc>
          <w:tcPr>
            <w:tcW w:type="dxa" w:w="1440"/>
            <w:vAlign w:val="center"/>
          </w:tcPr>
          <w:p>
            <w:pPr>
              <w:jc w:val="center"/>
            </w:pPr>
            <w:r>
              <w:rPr>
                <w:rFonts w:ascii="Times New Roman" w:hAnsi="Times New Roman"/>
                <w:i/>
                <w:sz w:val="28"/>
              </w:rPr>
              <w:t>a)</w:t>
            </w:r>
          </w:p>
        </w:tc>
        <w:tc>
          <w:tcPr>
            <w:tcW w:type="dxa" w:w="7920"/>
            <w:vAlign w:val="center"/>
          </w:tcPr>
          <w:p>
            <w:pPr>
              <w:jc w:val="left"/>
            </w:pPr>
            <w:r>
              <w:rPr>
                <w:rFonts w:ascii="Times New Roman" w:hAnsi="Times New Roman"/>
                <w:i/>
                <w:sz w:val="28"/>
              </w:rPr>
              <w:t>Viết lời nói đầu;</w:t>
            </w:r>
          </w:p>
        </w:tc>
      </w:tr>
      <w:tr>
        <w:tc>
          <w:tcPr>
            <w:tcW w:type="dxa" w:w="1440"/>
            <w:vAlign w:val="center"/>
          </w:tcPr>
          <w:p>
            <w:pPr>
              <w:jc w:val="center"/>
            </w:pPr>
            <w:r>
              <w:rPr>
                <w:rFonts w:ascii="Times New Roman" w:hAnsi="Times New Roman"/>
                <w:i/>
                <w:sz w:val="28"/>
              </w:rPr>
              <w:t>b)</w:t>
            </w:r>
          </w:p>
        </w:tc>
        <w:tc>
          <w:tcPr>
            <w:tcW w:type="dxa" w:w="7920"/>
            <w:vAlign w:val="center"/>
          </w:tcPr>
          <w:p>
            <w:pPr>
              <w:jc w:val="left"/>
            </w:pPr>
            <w:r>
              <w:rPr>
                <w:rFonts w:ascii="Times New Roman" w:hAnsi="Times New Roman"/>
                <w:i/>
                <w:sz w:val="28"/>
              </w:rPr>
              <w:t>In và đóng quyển mục lục hồ sơ từ cơ sở dữ liệu (03 bộ).</w:t>
            </w:r>
          </w:p>
        </w:tc>
      </w:tr>
      <w:tr>
        <w:tc>
          <w:tcPr>
            <w:tcW w:type="dxa" w:w="1440"/>
            <w:vAlign w:val="center"/>
          </w:tcPr>
          <w:p>
            <w:pPr>
              <w:jc w:val="center"/>
            </w:pPr>
            <w:r>
              <w:rPr>
                <w:rFonts w:ascii="Times New Roman" w:hAnsi="Times New Roman"/>
                <w:sz w:val="28"/>
              </w:rPr>
              <w:t>22</w:t>
            </w:r>
          </w:p>
        </w:tc>
        <w:tc>
          <w:tcPr>
            <w:tcW w:type="dxa" w:w="7920"/>
            <w:vAlign w:val="center"/>
          </w:tcPr>
          <w:p>
            <w:pPr>
              <w:jc w:val="left"/>
            </w:pPr>
            <w:r>
              <w:rPr>
                <w:rFonts w:ascii="Times New Roman" w:hAnsi="Times New Roman"/>
                <w:sz w:val="28"/>
              </w:rPr>
              <w:t>Thống kê</w:t>
            </w:r>
          </w:p>
        </w:tc>
      </w:tr>
      <w:tr>
        <w:tc>
          <w:tcPr>
            <w:tcW w:type="dxa" w:w="1440"/>
            <w:vAlign w:val="center"/>
          </w:tcPr>
          <w:p>
            <w:pPr>
              <w:jc w:val="center"/>
            </w:pPr>
            <w:r>
              <w:rPr>
                <w:rFonts w:ascii="Times New Roman" w:hAnsi="Times New Roman"/>
                <w:i/>
                <w:sz w:val="28"/>
              </w:rPr>
              <w:t>a)</w:t>
            </w:r>
          </w:p>
        </w:tc>
        <w:tc>
          <w:tcPr>
            <w:tcW w:type="dxa" w:w="7920"/>
            <w:vAlign w:val="center"/>
          </w:tcPr>
          <w:p>
            <w:pPr>
              <w:jc w:val="left"/>
            </w:pPr>
            <w:r>
              <w:rPr>
                <w:rFonts w:ascii="Times New Roman" w:hAnsi="Times New Roman"/>
                <w:i/>
                <w:sz w:val="28"/>
              </w:rPr>
              <w:t>Sắp xếp</w:t>
            </w:r>
          </w:p>
        </w:tc>
      </w:tr>
      <w:tr>
        <w:tc>
          <w:tcPr>
            <w:tcW w:type="dxa" w:w="1440"/>
            <w:vAlign w:val="center"/>
          </w:tcPr>
          <w:p>
            <w:pPr>
              <w:jc w:val="center"/>
            </w:pPr>
            <w:r>
              <w:rPr>
                <w:rFonts w:ascii="Times New Roman" w:hAnsi="Times New Roman"/>
                <w:i/>
                <w:sz w:val="28"/>
              </w:rPr>
              <w:t>b)</w:t>
            </w:r>
          </w:p>
        </w:tc>
        <w:tc>
          <w:tcPr>
            <w:tcW w:type="dxa" w:w="7920"/>
            <w:vAlign w:val="center"/>
          </w:tcPr>
          <w:p>
            <w:pPr>
              <w:jc w:val="left"/>
            </w:pPr>
            <w:r>
              <w:rPr>
                <w:rFonts w:ascii="Times New Roman" w:hAnsi="Times New Roman"/>
                <w:i/>
                <w:sz w:val="28"/>
              </w:rPr>
              <w:t>Viết thuyết minh tài liệu loại.</w:t>
            </w:r>
          </w:p>
        </w:tc>
      </w:tr>
      <w:tr>
        <w:tc>
          <w:tcPr>
            <w:tcW w:type="dxa" w:w="1440"/>
            <w:vAlign w:val="center"/>
          </w:tcPr>
          <w:p>
            <w:pPr>
              <w:jc w:val="center"/>
            </w:pPr>
            <w:r>
              <w:rPr>
                <w:rFonts w:ascii="Times New Roman" w:hAnsi="Times New Roman"/>
                <w:sz w:val="28"/>
              </w:rPr>
              <w:t>23</w:t>
            </w:r>
          </w:p>
        </w:tc>
        <w:tc>
          <w:tcPr>
            <w:tcW w:type="dxa" w:w="7920"/>
            <w:vAlign w:val="center"/>
          </w:tcPr>
          <w:p>
            <w:pPr>
              <w:jc w:val="left"/>
            </w:pPr>
            <w:r>
              <w:rPr>
                <w:rFonts w:ascii="Times New Roman" w:hAnsi="Times New Roman"/>
                <w:sz w:val="28"/>
              </w:rPr>
              <w:t>Kết thúc chỉnh lý</w:t>
            </w:r>
          </w:p>
        </w:tc>
      </w:tr>
      <w:tr>
        <w:tc>
          <w:tcPr>
            <w:tcW w:type="dxa" w:w="1440"/>
            <w:vAlign w:val="center"/>
          </w:tcPr>
          <w:p>
            <w:pPr>
              <w:jc w:val="center"/>
            </w:pPr>
            <w:r>
              <w:rPr>
                <w:rFonts w:ascii="Times New Roman" w:hAnsi="Times New Roman"/>
                <w:i/>
                <w:sz w:val="28"/>
              </w:rPr>
              <w:t>a)</w:t>
            </w:r>
          </w:p>
        </w:tc>
        <w:tc>
          <w:tcPr>
            <w:tcW w:type="dxa" w:w="7920"/>
            <w:vAlign w:val="center"/>
          </w:tcPr>
          <w:p>
            <w:pPr>
              <w:jc w:val="left"/>
            </w:pPr>
            <w:r>
              <w:rPr>
                <w:rFonts w:ascii="Times New Roman" w:hAnsi="Times New Roman"/>
                <w:i/>
                <w:sz w:val="28"/>
              </w:rPr>
              <w:t>Hoàn thành và bàn giao hồ sơ phông;</w:t>
            </w:r>
          </w:p>
        </w:tc>
      </w:tr>
      <w:tr>
        <w:tc>
          <w:tcPr>
            <w:tcW w:type="dxa" w:w="1440"/>
            <w:vAlign w:val="center"/>
          </w:tcPr>
          <w:p>
            <w:pPr>
              <w:jc w:val="center"/>
            </w:pPr>
            <w:r>
              <w:rPr>
                <w:rFonts w:ascii="Times New Roman" w:hAnsi="Times New Roman"/>
                <w:i/>
                <w:sz w:val="28"/>
              </w:rPr>
              <w:t>b)</w:t>
            </w:r>
          </w:p>
        </w:tc>
        <w:tc>
          <w:tcPr>
            <w:tcW w:type="dxa" w:w="7920"/>
            <w:vAlign w:val="center"/>
          </w:tcPr>
          <w:p>
            <w:pPr>
              <w:jc w:val="left"/>
            </w:pPr>
            <w:r>
              <w:rPr>
                <w:rFonts w:ascii="Times New Roman" w:hAnsi="Times New Roman"/>
                <w:i/>
                <w:sz w:val="28"/>
              </w:rPr>
              <w:t>Viết báo cáo tổng kết chỉnh lý.</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